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Massachusetts Institute of Technology</w:t>
      </w:r>
    </w:p>
    <w:p>
      <w:pPr>
        <w:pStyle w:val="Heading2"/>
      </w:pPr>
      <w:r>
        <w:t>Committee on the Use of Humans as Experimental Subjects (COUHES)</w:t>
      </w:r>
    </w:p>
    <w:p>
      <w:pPr>
        <w:pStyle w:val="Heading3"/>
      </w:pPr>
      <w:r>
        <w:t>Protocol Event Reporting Form</w:t>
      </w:r>
    </w:p>
    <w:p>
      <w:pPr>
        <w:pStyle w:val="Heading4"/>
      </w:pPr>
      <w:r>
        <w:t>I. What is being reported?</w:t>
      </w:r>
    </w:p>
    <w:p>
      <w:r>
        <w:t>Report Types (comma-separated): {{reportTypes}}</w:t>
      </w:r>
    </w:p>
    <w:p>
      <w:pPr>
        <w:pStyle w:val="Heading4"/>
      </w:pPr>
      <w:r>
        <w:t>II. BASIC INFORMATION</w:t>
      </w:r>
    </w:p>
    <w:p>
      <w:r>
        <w:t>1. Title of Study: {{titleOfStudy}}</w:t>
      </w:r>
    </w:p>
    <w:p>
      <w:r>
        <w:t>2. Principal Investigator:</w:t>
      </w:r>
    </w:p>
    <w:p>
      <w:r>
        <w:t xml:space="preserve">   Name: {{piName}}</w:t>
      </w:r>
    </w:p>
    <w:p>
      <w:r>
        <w:t xml:space="preserve">   Building and Room #: {{piBuilding}}</w:t>
      </w:r>
    </w:p>
    <w:p>
      <w:r>
        <w:t xml:space="preserve">   Title: {{piTitle}}</w:t>
      </w:r>
    </w:p>
    <w:p>
      <w:r>
        <w:t xml:space="preserve">   Email: {{piEmail}}</w:t>
      </w:r>
    </w:p>
    <w:p>
      <w:r>
        <w:t xml:space="preserve">   Department: {{piDepartment}}</w:t>
      </w:r>
    </w:p>
    <w:p>
      <w:r>
        <w:t xml:space="preserve">   Phone: {{piPhone}}</w:t>
      </w:r>
    </w:p>
    <w:p>
      <w:pPr>
        <w:pStyle w:val="Heading4"/>
      </w:pPr>
      <w:r>
        <w:t>III. REPORTABLE EVENT</w:t>
      </w:r>
    </w:p>
    <w:p>
      <w:r>
        <w:t>1. Description of the Reportable Event:</w:t>
      </w:r>
    </w:p>
    <w:p>
      <w:r>
        <w:t xml:space="preserve">   A. Date(s) of the reportable event: {{eventDate}}</w:t>
      </w:r>
    </w:p>
    <w:p>
      <w:r>
        <w:t xml:space="preserve">   B. Subject Study ID(s): {{subjectStudyIds}}</w:t>
      </w:r>
    </w:p>
    <w:p>
      <w:r>
        <w:t xml:space="preserve">   C. Event description: {{eventDescription}}</w:t>
      </w:r>
    </w:p>
    <w:p>
      <w:r>
        <w:t xml:space="preserve">   D. Relationship of the reportable event to the protocol:</w:t>
      </w:r>
    </w:p>
    <w:p>
      <w:r>
        <w:t xml:space="preserve">      Seriousness: {{seriousness}}</w:t>
      </w:r>
    </w:p>
    <w:p>
      <w:r>
        <w:t xml:space="preserve">      Expected?: {{expected}}</w:t>
      </w:r>
    </w:p>
    <w:p>
      <w:r>
        <w:t xml:space="preserve">      Related?: {{related}}</w:t>
      </w:r>
    </w:p>
    <w:p>
      <w:r>
        <w:t xml:space="preserve">      Unanticipated Problem?: {{unanticipatedProblem}}</w:t>
      </w:r>
    </w:p>
    <w:p>
      <w:r>
        <w:t xml:space="preserve">      Additional comments: {{additionalComments}}</w:t>
      </w:r>
    </w:p>
    <w:p>
      <w:r>
        <w:t>2. Treatment of the Subject: {{treatment}}</w:t>
      </w:r>
    </w:p>
    <w:p>
      <w:r>
        <w:t>3. Preventive measures for future events: {{preventiveMeasures}}</w:t>
      </w:r>
    </w:p>
    <w:p>
      <w:pPr>
        <w:pStyle w:val="Heading4"/>
      </w:pPr>
      <w:r>
        <w:t>Signatures</w:t>
      </w:r>
    </w:p>
    <w:p>
      <w:r>
        <w:t>Principal Investigator:</w:t>
      </w:r>
    </w:p>
    <w:p>
      <w:r>
        <w:t xml:space="preserve">   Signature: {{piSignature}}</w:t>
      </w:r>
    </w:p>
    <w:p>
      <w:r>
        <w:t xml:space="preserve">   Date: {{piSignatureDate}}</w:t>
      </w:r>
    </w:p>
    <w:p>
      <w:r>
        <w:t xml:space="preserve">   Print Full Name and Title: {{piPrintNameTitle}}</w:t>
      </w:r>
    </w:p>
    <w:p>
      <w:r>
        <w:t>Department Head:</w:t>
      </w:r>
    </w:p>
    <w:p>
      <w:r>
        <w:t xml:space="preserve">   Signature: {{dhSignature}}</w:t>
      </w:r>
    </w:p>
    <w:p>
      <w:r>
        <w:t xml:space="preserve">   Date: {{dhSignatureDate}}</w:t>
      </w:r>
    </w:p>
    <w:p>
      <w:r>
        <w:t xml:space="preserve">   Print Full Name and Title: {{dhPrintNameTitle}}</w:t>
      </w:r>
    </w:p>
    <w:p>
      <w:r>
        <w:t>Signed copies of the Protocol Event Reporting Form and supporting documents should be e-mailed to couhes@mit.edu.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